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t># Disclaimer: This output contains AI-generated content; user is advised to review it before consumption.</w:t>
        <w:br/>
        <w:br/>
        <w:t>#*Start of AI Generated Content*</w:t>
      </w:r>
    </w:p>
    <w:p>
      <w:pPr>
        <w:pStyle w:val="Heading1"/>
      </w:pPr>
      <w:r>
        <w:t xml:space="preserve"> </w:t>
      </w:r>
      <w:r>
        <w:rPr>
          <w:b/>
        </w:rPr>
        <w:t>Docker Deployment for Simple Addition Program (Java)</w:t>
      </w:r>
      <w:r>
        <w:t xml:space="preserve"> </w:t>
      </w:r>
      <w:r/>
    </w:p>
    <w:p>
      <w:pPr>
        <w:pStyle w:val="Heading2"/>
      </w:pPr>
      <w:r>
        <w:t xml:space="preserve"> </w:t>
      </w:r>
      <w:r>
        <w:rPr>
          <w:b/>
        </w:rPr>
        <w:t>Step-by-Step Deployment Guide</w:t>
      </w:r>
      <w:r>
        <w:t xml:space="preserve"> </w:t>
      </w:r>
      <w:r/>
    </w:p>
    <w:p>
      <w:pPr>
        <w:pStyle w:val="Heading3"/>
      </w:pPr>
      <w:r>
        <w:rPr>
          <w:b/>
        </w:rPr>
        <w:t>Prerequisites</w:t>
      </w:r>
      <w:r/>
    </w:p>
    <w:p>
      <w:pPr>
        <w:pBdr>
          <w:bottom w:val="single" w:sz="6" w:space="1" w:color="auto"/>
        </w:pBdr>
      </w:pPr>
      <w:r/>
      <w:r/>
    </w:p>
    <w:p>
      <w:pPr>
        <w:pStyle w:val="ListBullet"/>
        <w:spacing w:line="240" w:lineRule="auto"/>
        <w:ind w:left="720"/>
      </w:pPr>
      <w:r/>
      <w:r>
        <w:t>Docker installed on your system</w:t>
      </w:r>
      <w:r/>
    </w:p>
    <w:p>
      <w:pPr>
        <w:pStyle w:val="ListBullet"/>
        <w:spacing w:line="240" w:lineRule="auto"/>
        <w:ind w:left="720"/>
      </w:pPr>
      <w:r/>
      <w:r>
        <w:t>Java 8+ (for building the Java application, if not already built)</w:t>
      </w:r>
      <w:r/>
    </w:p>
    <w:p>
      <w:pPr>
        <w:pStyle w:val="ListBullet"/>
        <w:spacing w:line="240" w:lineRule="auto"/>
        <w:ind w:left="720"/>
      </w:pPr>
      <w:r/>
      <w:r>
        <w:t>Maven (for building the Java application, if not already built)</w:t>
      </w:r>
      <w:r/>
    </w:p>
    <w:p>
      <w:pPr>
        <w:pStyle w:val="ListBullet"/>
        <w:spacing w:line="240" w:lineRule="auto"/>
        <w:ind w:left="720"/>
      </w:pPr>
      <w:r/>
      <w:r>
        <w:rPr>
          <w:b/>
        </w:rPr>
        <w:t>Font Size for this Output: 14px</w:t>
      </w:r>
      <w:r/>
      <w:r/>
    </w:p>
    <w:p>
      <w:pPr>
        <w:pStyle w:val="Heading3"/>
      </w:pPr>
      <w:r>
        <w:rPr>
          <w:b/>
        </w:rPr>
        <w:t>Step 1: Build the Java Application (if not pre-built)</w:t>
      </w:r>
      <w:r/>
    </w:p>
    <w:p>
      <w:pPr>
        <w:pBdr>
          <w:bottom w:val="single" w:sz="6" w:space="1" w:color="auto"/>
        </w:pBdr>
      </w:pPr>
      <w:r/>
      <w:r/>
    </w:p>
    <w:p>
      <w:pPr>
        <w:pStyle w:val="ListBullet"/>
        <w:spacing w:line="240" w:lineRule="auto"/>
        <w:ind w:left="720"/>
      </w:pPr>
      <w:r/>
      <w:r>
        <w:rPr>
          <w:b/>
        </w:rPr>
        <w:t>Command:</w:t>
      </w:r>
      <w:r/>
      <w:r/>
    </w:p>
    <w:p>
      <w:r/>
      <w:r>
        <w:rPr>
          <w:rFonts w:ascii="Courier" w:hAnsi="Courier"/>
        </w:rPr>
        <w:t>mvn clean package</w:t>
        <w:br/>
      </w:r>
      <w:r/>
      <w:r/>
    </w:p>
    <w:p>
      <w:pPr>
        <w:pStyle w:val="ListBullet"/>
        <w:spacing w:line="240" w:lineRule="auto"/>
        <w:ind w:left="720"/>
      </w:pPr>
      <w:r/>
      <w:r>
        <w:rPr>
          <w:b/>
        </w:rPr>
        <w:t>Location:</w:t>
      </w:r>
      <w:r>
        <w:t xml:space="preserve"> Run in the project directory containing the </w:t>
      </w:r>
      <w:r>
        <w:rPr>
          <w:rFonts w:ascii="Courier" w:hAnsi="Courier"/>
        </w:rPr>
        <w:t>pom.xml</w:t>
      </w:r>
      <w:r>
        <w:t xml:space="preserve"> file (assuming you have a Maven project setup for your Java application)</w:t>
      </w:r>
      <w:r/>
    </w:p>
    <w:p>
      <w:pPr>
        <w:pStyle w:val="ListBullet"/>
        <w:spacing w:line="240" w:lineRule="auto"/>
        <w:ind w:left="720"/>
      </w:pPr>
      <w:r/>
      <w:r>
        <w:rPr>
          <w:b/>
        </w:rPr>
        <w:t>Outcome:</w:t>
      </w:r>
      <w:r>
        <w:t xml:space="preserve"> A JAR file (e.g., </w:t>
      </w:r>
      <w:r>
        <w:rPr>
          <w:rFonts w:ascii="Courier" w:hAnsi="Courier"/>
        </w:rPr>
        <w:t>AdditionProgram.jar</w:t>
      </w:r>
      <w:r>
        <w:t xml:space="preserve">) in the </w:t>
      </w:r>
      <w:r>
        <w:rPr>
          <w:rFonts w:ascii="Courier" w:hAnsi="Courier"/>
        </w:rPr>
        <w:t>target</w:t>
      </w:r>
      <w:r>
        <w:t xml:space="preserve"> directory</w:t>
      </w:r>
      <w:r/>
      <w:r/>
    </w:p>
    <w:p>
      <w:pPr>
        <w:pStyle w:val="Heading3"/>
      </w:pPr>
      <w:r>
        <w:rPr>
          <w:b/>
        </w:rPr>
        <w:t>Step 2: Create a Dockerfile for the Java Application</w:t>
      </w:r>
      <w:r/>
    </w:p>
    <w:p>
      <w:pPr>
        <w:pBdr>
          <w:bottom w:val="single" w:sz="6" w:space="1" w:color="auto"/>
        </w:pBdr>
      </w:pPr>
      <w:r/>
      <w:r/>
    </w:p>
    <w:p>
      <w:pPr>
        <w:pStyle w:val="ListBullet"/>
        <w:spacing w:line="240" w:lineRule="auto"/>
        <w:ind w:left="720"/>
      </w:pPr>
      <w:r/>
      <w:r>
        <w:rPr>
          <w:b/>
        </w:rPr>
        <w:t>File Name:</w:t>
      </w:r>
      <w:r>
        <w:t xml:space="preserve"> </w:t>
      </w:r>
      <w:r>
        <w:rPr>
          <w:rFonts w:ascii="Courier" w:hAnsi="Courier"/>
        </w:rPr>
        <w:t>Dockerfile</w:t>
      </w:r>
      <w:r/>
    </w:p>
    <w:p>
      <w:pPr>
        <w:pStyle w:val="ListBullet"/>
        <w:spacing w:line="240" w:lineRule="auto"/>
        <w:ind w:left="720"/>
      </w:pPr>
      <w:r/>
      <w:r>
        <w:rPr>
          <w:b/>
        </w:rPr>
        <w:t>File Location:</w:t>
      </w:r>
      <w:r>
        <w:t xml:space="preserve"> Root of your project directory</w:t>
      </w:r>
      <w:r/>
    </w:p>
    <w:p>
      <w:pPr>
        <w:pStyle w:val="ListBullet"/>
        <w:spacing w:line="240" w:lineRule="auto"/>
        <w:ind w:left="720"/>
      </w:pPr>
      <w:r/>
      <w:r>
        <w:rPr>
          <w:b/>
        </w:rPr>
        <w:t>Dockerfile Contents:</w:t>
      </w:r>
      <w:r/>
      <w:r/>
    </w:p>
    <w:p>
      <w:r/>
      <w:r>
        <w:rPr>
          <w:rFonts w:ascii="Courier" w:hAnsi="Courier"/>
        </w:rPr>
        <w:t># Use an official Java runtime as a parent image</w:t>
        <w:br/>
        <w:t>FROM openjdk:8-jdk-alpine</w:t>
        <w:br/>
        <w:br/>
        <w:t># Set the working directory in the container</w:t>
        <w:br/>
        <w:t>WORKDIR /app</w:t>
        <w:br/>
        <w:br/>
        <w:t># Copy the JAR file into the container</w:t>
        <w:br/>
        <w:t>COPY target/AdditionProgram.jar /app/</w:t>
        <w:br/>
        <w:br/>
        <w:t># Expose the port (not necessary for this console app, but good practice)</w:t>
        <w:br/>
        <w:t>EXPOSE 8080</w:t>
        <w:br/>
        <w:br/>
        <w:t># Run the command to execute the JAR file when the container launches</w:t>
        <w:br/>
        <w:t>CMD ["java", "-jar", "AdditionProgram.jar"]</w:t>
        <w:br/>
      </w:r>
      <w:r/>
      <w:r/>
    </w:p>
    <w:p>
      <w:pPr>
        <w:pStyle w:val="ListBullet"/>
        <w:spacing w:line="240" w:lineRule="auto"/>
        <w:ind w:left="720"/>
      </w:pPr>
      <w:r/>
      <w:r>
        <w:rPr>
          <w:b/>
        </w:rPr>
        <w:t>Note:</w:t>
      </w:r>
      <w:r>
        <w:t xml:space="preserve"> Ensure the </w:t>
      </w:r>
      <w:r>
        <w:rPr>
          <w:rFonts w:ascii="Courier" w:hAnsi="Courier"/>
        </w:rPr>
        <w:t>Dockerfile</w:t>
      </w:r>
      <w:r>
        <w:t xml:space="preserve"> is in the same directory as your </w:t>
      </w:r>
      <w:r>
        <w:rPr>
          <w:rFonts w:ascii="Courier" w:hAnsi="Courier"/>
        </w:rPr>
        <w:t>target</w:t>
      </w:r>
      <w:r>
        <w:t xml:space="preserve"> folder or adjust the </w:t>
      </w:r>
      <w:r>
        <w:rPr>
          <w:rFonts w:ascii="Courier" w:hAnsi="Courier"/>
        </w:rPr>
        <w:t>COPY</w:t>
      </w:r>
      <w:r>
        <w:t xml:space="preserve"> path accordingly.</w:t>
      </w:r>
      <w:r/>
      <w:r/>
    </w:p>
    <w:p>
      <w:pPr>
        <w:pStyle w:val="Heading3"/>
      </w:pPr>
      <w:r>
        <w:rPr>
          <w:b/>
        </w:rPr>
        <w:t>Step 3: Build the Docker Image</w:t>
      </w:r>
      <w:r/>
    </w:p>
    <w:p>
      <w:pPr>
        <w:pBdr>
          <w:bottom w:val="single" w:sz="6" w:space="1" w:color="auto"/>
        </w:pBdr>
      </w:pPr>
      <w:r/>
      <w:r/>
    </w:p>
    <w:p>
      <w:pPr>
        <w:pStyle w:val="ListBullet"/>
        <w:spacing w:line="240" w:lineRule="auto"/>
        <w:ind w:left="720"/>
      </w:pPr>
      <w:r/>
      <w:r>
        <w:rPr>
          <w:b/>
        </w:rPr>
        <w:t>Command:</w:t>
      </w:r>
      <w:r/>
      <w:r/>
    </w:p>
    <w:p>
      <w:r/>
      <w:r>
        <w:rPr>
          <w:rFonts w:ascii="Courier" w:hAnsi="Courier"/>
        </w:rPr>
        <w:t>docker build -t addition-program .</w:t>
        <w:br/>
      </w:r>
      <w:r/>
      <w:r/>
    </w:p>
    <w:p>
      <w:pPr>
        <w:pStyle w:val="ListBullet"/>
        <w:spacing w:line="240" w:lineRule="auto"/>
        <w:ind w:left="720"/>
      </w:pPr>
      <w:r/>
      <w:r>
        <w:rPr>
          <w:b/>
        </w:rPr>
        <w:t>Location:</w:t>
      </w:r>
      <w:r>
        <w:t xml:space="preserve"> Run in the directory where your </w:t>
      </w:r>
      <w:r>
        <w:rPr>
          <w:rFonts w:ascii="Courier" w:hAnsi="Courier"/>
        </w:rPr>
        <w:t>Dockerfile</w:t>
      </w:r>
      <w:r>
        <w:t xml:space="preserve"> is located</w:t>
      </w:r>
      <w:r/>
    </w:p>
    <w:p>
      <w:pPr>
        <w:pStyle w:val="ListBullet"/>
        <w:spacing w:line="240" w:lineRule="auto"/>
        <w:ind w:left="720"/>
      </w:pPr>
      <w:r/>
      <w:r>
        <w:rPr>
          <w:b/>
        </w:rPr>
        <w:t>Outcome:</w:t>
      </w:r>
      <w:r>
        <w:t xml:space="preserve"> A Docker image with the name </w:t>
      </w:r>
      <w:r>
        <w:rPr>
          <w:rFonts w:ascii="Courier" w:hAnsi="Courier"/>
        </w:rPr>
        <w:t>addition-program</w:t>
      </w:r>
      <w:r/>
      <w:r/>
    </w:p>
    <w:p>
      <w:pPr>
        <w:pStyle w:val="Heading3"/>
      </w:pPr>
      <w:r>
        <w:rPr>
          <w:b/>
        </w:rPr>
        <w:t>Step 4: Run the Docker Container</w:t>
      </w:r>
      <w:r/>
    </w:p>
    <w:p>
      <w:pPr>
        <w:pBdr>
          <w:bottom w:val="single" w:sz="6" w:space="1" w:color="auto"/>
        </w:pBdr>
      </w:pPr>
      <w:r/>
      <w:r/>
    </w:p>
    <w:p>
      <w:pPr>
        <w:pStyle w:val="ListBullet"/>
        <w:spacing w:line="240" w:lineRule="auto"/>
        <w:ind w:left="720"/>
      </w:pPr>
      <w:r/>
      <w:r>
        <w:rPr>
          <w:b/>
        </w:rPr>
        <w:t>Command:</w:t>
      </w:r>
      <w:r/>
      <w:r/>
    </w:p>
    <w:p>
      <w:r/>
      <w:r>
        <w:rPr>
          <w:rFonts w:ascii="Courier" w:hAnsi="Courier"/>
        </w:rPr>
        <w:t>docker run -it --name addition-app addition-program</w:t>
        <w:br/>
      </w:r>
      <w:r/>
      <w:r/>
    </w:p>
    <w:p>
      <w:pPr>
        <w:pStyle w:val="ListBullet"/>
        <w:spacing w:line="240" w:lineRule="auto"/>
        <w:ind w:left="720"/>
      </w:pPr>
      <w:r/>
      <w:r>
        <w:rPr>
          <w:b/>
        </w:rPr>
        <w:t>Explanation:</w:t>
      </w:r>
      <w:r/>
      <w:r/>
    </w:p>
    <w:p>
      <w:pPr>
        <w:pStyle w:val="ListBullet"/>
        <w:spacing w:line="240" w:lineRule="auto"/>
        <w:ind w:left="1440"/>
      </w:pPr>
      <w:r/>
      <w:r>
        <w:rPr>
          <w:rFonts w:ascii="Courier" w:hAnsi="Courier"/>
        </w:rPr>
        <w:t>-it</w:t>
      </w:r>
      <w:r>
        <w:t xml:space="preserve"> allows for interactive shell, necessary for console input/output</w:t>
      </w:r>
      <w:r/>
    </w:p>
    <w:p>
      <w:pPr>
        <w:pStyle w:val="ListBullet"/>
        <w:spacing w:line="240" w:lineRule="auto"/>
        <w:ind w:left="1440"/>
      </w:pPr>
      <w:r/>
      <w:r>
        <w:rPr>
          <w:rFonts w:ascii="Courier" w:hAnsi="Courier"/>
        </w:rPr>
        <w:t>--name</w:t>
      </w:r>
      <w:r>
        <w:t xml:space="preserve"> specifies the container name</w:t>
      </w:r>
      <w:r/>
    </w:p>
    <w:p>
      <w:pPr>
        <w:pStyle w:val="ListBullet"/>
        <w:spacing w:line="240" w:lineRule="auto"/>
        <w:ind w:left="1440"/>
      </w:pPr>
      <w:r/>
      <w:r>
        <w:rPr>
          <w:rFonts w:ascii="Courier" w:hAnsi="Courier"/>
        </w:rPr>
        <w:t>addition-program</w:t>
      </w:r>
      <w:r>
        <w:t xml:space="preserve"> is the image name to run from</w:t>
      </w:r>
      <w:r/>
      <w:r/>
      <w:r/>
    </w:p>
    <w:p>
      <w:pPr>
        <w:pStyle w:val="ListBullet"/>
        <w:spacing w:line="240" w:lineRule="auto"/>
        <w:ind w:left="720"/>
      </w:pPr>
      <w:r/>
      <w:r>
        <w:rPr>
          <w:b/>
        </w:rPr>
        <w:t>Outcome:</w:t>
      </w:r>
      <w:r>
        <w:t xml:space="preserve"> The container starts, and you can interact with your Simple Addition Program</w:t>
      </w:r>
      <w:r/>
      <w:r/>
    </w:p>
    <w:p>
      <w:pPr>
        <w:pStyle w:val="Heading3"/>
      </w:pPr>
      <w:r>
        <w:rPr>
          <w:b/>
        </w:rPr>
        <w:t>Step 5: Stop and Remove the Container (Optional)</w:t>
      </w:r>
      <w:r/>
    </w:p>
    <w:p>
      <w:pPr>
        <w:pBdr>
          <w:bottom w:val="single" w:sz="6" w:space="1" w:color="auto"/>
        </w:pBdr>
      </w:pPr>
      <w:r/>
      <w:r/>
    </w:p>
    <w:p>
      <w:pPr>
        <w:pStyle w:val="ListBullet"/>
        <w:spacing w:line="240" w:lineRule="auto"/>
        <w:ind w:left="720"/>
      </w:pPr>
      <w:r/>
      <w:r>
        <w:rPr>
          <w:b/>
        </w:rPr>
        <w:t>Stop Container:</w:t>
      </w:r>
      <w:r/>
      <w:r/>
    </w:p>
    <w:p>
      <w:r/>
      <w:r>
        <w:rPr>
          <w:rFonts w:ascii="Courier" w:hAnsi="Courier"/>
        </w:rPr>
        <w:t>docker stop addition-app</w:t>
        <w:br/>
      </w:r>
      <w:r/>
      <w:r/>
    </w:p>
    <w:p>
      <w:pPr>
        <w:pStyle w:val="ListBullet"/>
        <w:spacing w:line="240" w:lineRule="auto"/>
        <w:ind w:left="720"/>
      </w:pPr>
      <w:r/>
      <w:r>
        <w:rPr>
          <w:b/>
        </w:rPr>
        <w:t>Remove Container:</w:t>
      </w:r>
      <w:r/>
      <w:r/>
    </w:p>
    <w:p>
      <w:r/>
      <w:r>
        <w:rPr>
          <w:rFonts w:ascii="Courier" w:hAnsi="Courier"/>
        </w:rPr>
        <w:t>docker rm addition-app</w:t>
        <w:br/>
      </w:r>
      <w:r/>
      <w:r/>
    </w:p>
    <w:p>
      <w:pPr>
        <w:pStyle w:val="ListBullet"/>
        <w:spacing w:line="240" w:lineRule="auto"/>
        <w:ind w:left="720"/>
      </w:pPr>
      <w:r/>
      <w:r>
        <w:rPr>
          <w:b/>
        </w:rPr>
        <w:t>Note:</w:t>
      </w:r>
      <w:r>
        <w:t xml:space="preserve"> If you want to keep the container for future use, only stop it. Remove if you're sure you won't need it again.</w:t>
      </w:r>
      <w:r/>
      <w:r/>
    </w:p>
    <w:p>
      <w:pPr>
        <w:pStyle w:val="Heading3"/>
      </w:pPr>
      <w:r>
        <w:rPr>
          <w:b/>
        </w:rPr>
        <w:t>Troubleshooting Tips</w:t>
      </w:r>
      <w:r/>
    </w:p>
    <w:p>
      <w:pPr>
        <w:pBdr>
          <w:bottom w:val="single" w:sz="6" w:space="1" w:color="auto"/>
        </w:pBdr>
      </w:pPr>
      <w:r/>
      <w:r/>
    </w:p>
    <w:p>
      <w:pPr>
        <w:pStyle w:val="ListBullet"/>
        <w:spacing w:line="240" w:lineRule="auto"/>
        <w:ind w:left="720"/>
      </w:pPr>
      <w:r/>
      <w:r>
        <w:rPr>
          <w:b/>
        </w:rPr>
        <w:t>Verify Docker Installation:</w:t>
      </w:r>
      <w:r>
        <w:t xml:space="preserve"> Ensure Docker is correctly installed and functioning.</w:t>
      </w:r>
      <w:r/>
    </w:p>
    <w:p>
      <w:pPr>
        <w:pStyle w:val="ListBullet"/>
        <w:spacing w:line="240" w:lineRule="auto"/>
        <w:ind w:left="720"/>
      </w:pPr>
      <w:r/>
      <w:r>
        <w:rPr>
          <w:b/>
        </w:rPr>
        <w:t>Check Java and Maven Versions:</w:t>
      </w:r>
      <w:r>
        <w:t xml:space="preserve"> Confirm your Java and Maven versions meet the project's requirements.</w:t>
      </w:r>
      <w:r/>
    </w:p>
    <w:p>
      <w:pPr>
        <w:pStyle w:val="ListBullet"/>
        <w:spacing w:line="240" w:lineRule="auto"/>
        <w:ind w:left="720"/>
      </w:pPr>
      <w:r/>
      <w:r>
        <w:rPr>
          <w:b/>
        </w:rPr>
        <w:t>Inspect Docker Logs:</w:t>
      </w:r>
      <w:r>
        <w:t xml:space="preserve"> For issues during container runtime, inspect logs with </w:t>
      </w:r>
      <w:r>
        <w:rPr>
          <w:rFonts w:ascii="Courier" w:hAnsi="Courier"/>
        </w:rPr>
        <w:t>docker logs -f addition-app</w:t>
      </w:r>
      <w:r>
        <w:t xml:space="preserve"> to diagnose problems.</w:t>
      </w:r>
      <w:r/>
      <w:r/>
    </w:p>
    <w:p>
      <w:pPr/>
      <w:r>
        <w:t>#*End of AI Generated Content*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